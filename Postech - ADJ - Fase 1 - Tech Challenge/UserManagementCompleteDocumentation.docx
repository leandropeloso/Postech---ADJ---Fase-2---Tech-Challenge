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8F94" w14:textId="7225B3B4" w:rsidR="00B2341A" w:rsidRDefault="007E14A5" w:rsidP="00E74D1E">
      <w:pPr>
        <w:pStyle w:val="Ttulo1"/>
        <w:spacing w:before="0" w:line="298" w:lineRule="auto"/>
        <w:jc w:val="center"/>
      </w:pPr>
      <w:r>
        <w:t xml:space="preserve">Documentação da </w:t>
      </w:r>
      <w:proofErr w:type="spellStart"/>
      <w:r>
        <w:t>Aplicação</w:t>
      </w:r>
      <w:proofErr w:type="spellEnd"/>
      <w:r>
        <w:t xml:space="preserve"> User Management</w:t>
      </w:r>
    </w:p>
    <w:p w14:paraId="6D2FEBBF" w14:textId="77777777" w:rsidR="00E74D1E" w:rsidRDefault="00E74D1E" w:rsidP="00E74D1E">
      <w:pPr>
        <w:jc w:val="both"/>
      </w:pPr>
    </w:p>
    <w:p w14:paraId="2B6BE8C4" w14:textId="5F483F1F" w:rsidR="00E74D1E" w:rsidRDefault="00E74D1E" w:rsidP="00E74D1E">
      <w:pPr>
        <w:pStyle w:val="PargrafodaLista"/>
        <w:numPr>
          <w:ilvl w:val="0"/>
          <w:numId w:val="10"/>
        </w:numPr>
        <w:jc w:val="both"/>
      </w:pPr>
      <w:r w:rsidRPr="00E74D1E">
        <w:rPr>
          <w:b/>
          <w:bCs/>
        </w:rPr>
        <w:t xml:space="preserve">Link </w:t>
      </w:r>
      <w:proofErr w:type="spellStart"/>
      <w:r w:rsidRPr="00E74D1E">
        <w:rPr>
          <w:b/>
          <w:bCs/>
        </w:rPr>
        <w:t>repositório</w:t>
      </w:r>
      <w:proofErr w:type="spellEnd"/>
      <w:r w:rsidRPr="00E74D1E">
        <w:rPr>
          <w:b/>
          <w:bCs/>
        </w:rPr>
        <w:t>:</w:t>
      </w:r>
      <w:r>
        <w:t xml:space="preserve"> </w:t>
      </w:r>
      <w:hyperlink r:id="rId6" w:history="1">
        <w:r w:rsidRPr="00A23AA4">
          <w:rPr>
            <w:rStyle w:val="Hyperlink"/>
          </w:rPr>
          <w:t>https://github.com/leandropeloso/Postech---ADJ---Fase-1---Tech-Challenge.git</w:t>
        </w:r>
      </w:hyperlink>
      <w:r>
        <w:t xml:space="preserve"> </w:t>
      </w:r>
    </w:p>
    <w:p w14:paraId="6EFEF056" w14:textId="77777777" w:rsidR="00B2341A" w:rsidRDefault="007E14A5" w:rsidP="00E74D1E">
      <w:pPr>
        <w:pStyle w:val="Ttulo2"/>
        <w:spacing w:before="0" w:line="298" w:lineRule="auto"/>
        <w:jc w:val="both"/>
      </w:pPr>
      <w:r>
        <w:t>1. Introdução</w:t>
      </w:r>
    </w:p>
    <w:p w14:paraId="5D09C012" w14:textId="77777777" w:rsidR="00E74D1E" w:rsidRDefault="007E14A5" w:rsidP="00E74D1E">
      <w:pPr>
        <w:spacing w:after="0" w:line="298" w:lineRule="auto"/>
        <w:jc w:val="both"/>
      </w:pPr>
      <w:r>
        <w:br/>
        <w:t xml:space="preserve">Esta documentação detalha </w:t>
      </w:r>
      <w:proofErr w:type="gramStart"/>
      <w:r>
        <w:t>a</w:t>
      </w:r>
      <w:proofErr w:type="gramEnd"/>
      <w:r>
        <w:t xml:space="preserve"> aplicação User Management, desenvolvida em Java utilizando o framework Spring Boot e o banco de dados H2. </w:t>
      </w:r>
    </w:p>
    <w:p w14:paraId="3FB162BC" w14:textId="77777777" w:rsidR="00E74D1E" w:rsidRDefault="007E14A5" w:rsidP="00E74D1E">
      <w:pPr>
        <w:spacing w:after="0" w:line="298" w:lineRule="auto"/>
        <w:jc w:val="both"/>
      </w:pPr>
      <w:r>
        <w:br/>
      </w:r>
      <w:proofErr w:type="gramStart"/>
      <w:r>
        <w:t>A</w:t>
      </w:r>
      <w:proofErr w:type="gramEnd"/>
      <w:r>
        <w:t xml:space="preserve"> aplicação permite o gerenciamento de usuários com operações como criação, listagem, validação de login e exclusão. Além disso, </w:t>
      </w:r>
      <w:proofErr w:type="gramStart"/>
      <w:r>
        <w:t>a</w:t>
      </w:r>
      <w:proofErr w:type="gramEnd"/>
      <w:r>
        <w:t xml:space="preserve"> aplicação está configurada para ser </w:t>
      </w:r>
      <w:proofErr w:type="spellStart"/>
      <w:r>
        <w:t>executada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containers Docker.</w:t>
      </w:r>
    </w:p>
    <w:p w14:paraId="45570FB3" w14:textId="1325A8FB" w:rsidR="00B2341A" w:rsidRDefault="00B2341A" w:rsidP="00E74D1E">
      <w:pPr>
        <w:spacing w:after="0" w:line="298" w:lineRule="auto"/>
        <w:jc w:val="both"/>
      </w:pPr>
    </w:p>
    <w:p w14:paraId="380214A1" w14:textId="77777777" w:rsidR="00B2341A" w:rsidRDefault="007E14A5" w:rsidP="00E74D1E">
      <w:pPr>
        <w:pStyle w:val="Ttulo2"/>
        <w:spacing w:before="0" w:line="298" w:lineRule="auto"/>
        <w:jc w:val="both"/>
      </w:pPr>
      <w:r>
        <w:t xml:space="preserve">2. </w:t>
      </w:r>
      <w:proofErr w:type="spellStart"/>
      <w:r>
        <w:t>Requisitos</w:t>
      </w:r>
      <w:proofErr w:type="spellEnd"/>
    </w:p>
    <w:p w14:paraId="232AEE74" w14:textId="77777777" w:rsidR="00E74D1E" w:rsidRDefault="007E14A5" w:rsidP="00E74D1E">
      <w:pPr>
        <w:spacing w:after="0" w:line="298" w:lineRule="auto"/>
        <w:jc w:val="both"/>
      </w:pPr>
      <w:r>
        <w:br/>
        <w:t>- Docker</w:t>
      </w:r>
    </w:p>
    <w:p w14:paraId="52B7C05E" w14:textId="77777777" w:rsidR="00E74D1E" w:rsidRDefault="007E14A5" w:rsidP="00E74D1E">
      <w:pPr>
        <w:spacing w:after="0" w:line="298" w:lineRule="auto"/>
        <w:jc w:val="both"/>
      </w:pPr>
      <w:r>
        <w:t>- Docker Compose</w:t>
      </w:r>
    </w:p>
    <w:p w14:paraId="5BCEEEBA" w14:textId="77777777" w:rsidR="00E74D1E" w:rsidRDefault="007E14A5" w:rsidP="00E74D1E">
      <w:pPr>
        <w:spacing w:after="0" w:line="298" w:lineRule="auto"/>
        <w:jc w:val="both"/>
      </w:pPr>
      <w:r>
        <w:t xml:space="preserve">- Maven para build da </w:t>
      </w:r>
      <w:proofErr w:type="spellStart"/>
      <w:r>
        <w:t>aplicação</w:t>
      </w:r>
      <w:proofErr w:type="spellEnd"/>
    </w:p>
    <w:p w14:paraId="53DAFD40" w14:textId="77777777" w:rsidR="00E74D1E" w:rsidRDefault="007E14A5" w:rsidP="00E74D1E">
      <w:pPr>
        <w:spacing w:after="0" w:line="298" w:lineRule="auto"/>
        <w:jc w:val="both"/>
      </w:pPr>
      <w:r>
        <w:t>- Java 17</w:t>
      </w:r>
    </w:p>
    <w:p w14:paraId="42DE2CB8" w14:textId="1332725E" w:rsidR="00B2341A" w:rsidRDefault="00B2341A" w:rsidP="00E74D1E">
      <w:pPr>
        <w:spacing w:after="0" w:line="298" w:lineRule="auto"/>
        <w:jc w:val="both"/>
      </w:pPr>
    </w:p>
    <w:p w14:paraId="60666C94" w14:textId="77777777" w:rsidR="00B2341A" w:rsidRDefault="007E14A5" w:rsidP="00E74D1E">
      <w:pPr>
        <w:pStyle w:val="Ttulo2"/>
        <w:spacing w:before="0" w:line="298" w:lineRule="auto"/>
        <w:jc w:val="both"/>
      </w:pPr>
      <w:r>
        <w:t>3. Como Rodar o Projeto</w:t>
      </w:r>
    </w:p>
    <w:p w14:paraId="50274882" w14:textId="77777777" w:rsidR="00E74D1E" w:rsidRDefault="007E14A5" w:rsidP="00E74D1E">
      <w:pPr>
        <w:spacing w:after="0" w:line="298" w:lineRule="auto"/>
        <w:jc w:val="both"/>
      </w:pPr>
      <w:r>
        <w:br/>
        <w:t>1. Certifique-se de que o Docker e o Docker Compose estão instalados em sua máquina.</w:t>
      </w:r>
      <w:r>
        <w:br/>
        <w:t>2. Navegue até o diretório raiz do projeto onde os arquivos `Dockerfile` e `docker-</w:t>
      </w:r>
      <w:proofErr w:type="spellStart"/>
      <w:r>
        <w:t>compose.yml</w:t>
      </w:r>
      <w:proofErr w:type="spellEnd"/>
      <w:r>
        <w:t xml:space="preserve">`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localizados</w:t>
      </w:r>
      <w:proofErr w:type="spellEnd"/>
      <w:r>
        <w:t>.</w:t>
      </w:r>
    </w:p>
    <w:p w14:paraId="5130EDFC" w14:textId="77777777" w:rsidR="00E74D1E" w:rsidRDefault="007E14A5" w:rsidP="00E74D1E">
      <w:pPr>
        <w:spacing w:after="0" w:line="298" w:lineRule="auto"/>
        <w:jc w:val="both"/>
      </w:pPr>
      <w:r>
        <w:t xml:space="preserve">3. Execute o comando abaixo para construir e </w:t>
      </w:r>
      <w:proofErr w:type="spellStart"/>
      <w:r>
        <w:t>iniciar</w:t>
      </w:r>
      <w:proofErr w:type="spellEnd"/>
      <w:r>
        <w:t xml:space="preserve"> o </w:t>
      </w:r>
      <w:proofErr w:type="spellStart"/>
      <w:r>
        <w:t>projeto</w:t>
      </w:r>
      <w:proofErr w:type="spellEnd"/>
      <w:r>
        <w:t>:</w:t>
      </w:r>
    </w:p>
    <w:p w14:paraId="6D4AAB62" w14:textId="7CE6D523" w:rsidR="00E74D1E" w:rsidRDefault="007E14A5" w:rsidP="00E74D1E">
      <w:pPr>
        <w:spacing w:after="0" w:line="298" w:lineRule="auto"/>
        <w:jc w:val="both"/>
      </w:pPr>
      <w:r>
        <w:t xml:space="preserve">    docker-compose up </w:t>
      </w:r>
      <w:r w:rsidR="00E74D1E">
        <w:t>–</w:t>
      </w:r>
      <w:r>
        <w:t>build</w:t>
      </w:r>
    </w:p>
    <w:p w14:paraId="199DAAC8" w14:textId="3E8B99EC" w:rsidR="00E74D1E" w:rsidRDefault="007E14A5" w:rsidP="00E74D1E">
      <w:pPr>
        <w:spacing w:after="0" w:line="298" w:lineRule="auto"/>
        <w:jc w:val="both"/>
      </w:pPr>
      <w:r>
        <w:t>4. Acesse a aplicação no navegador ou ferramenta de testes (Postman) utilizando o endereço:</w:t>
      </w:r>
      <w:r>
        <w:br/>
        <w:t xml:space="preserve">    http://localhost:8080</w:t>
      </w:r>
      <w:r>
        <w:br/>
        <w:t xml:space="preserve">5. Para encerrar </w:t>
      </w:r>
      <w:proofErr w:type="gramStart"/>
      <w:r>
        <w:t>a</w:t>
      </w:r>
      <w:proofErr w:type="gramEnd"/>
      <w:r>
        <w:t xml:space="preserve"> aplicação, pressione Ctrl + C no terminal e execute:</w:t>
      </w:r>
      <w:r>
        <w:br/>
        <w:t xml:space="preserve">    docker-compose down</w:t>
      </w:r>
    </w:p>
    <w:p w14:paraId="54604C85" w14:textId="50AD7B05" w:rsidR="00B2341A" w:rsidRDefault="00B2341A" w:rsidP="00E74D1E">
      <w:pPr>
        <w:spacing w:after="0" w:line="298" w:lineRule="auto"/>
        <w:jc w:val="both"/>
      </w:pPr>
    </w:p>
    <w:p w14:paraId="0D647398" w14:textId="77777777" w:rsidR="00B2341A" w:rsidRDefault="007E14A5" w:rsidP="00E74D1E">
      <w:pPr>
        <w:pStyle w:val="Ttulo2"/>
        <w:spacing w:before="0" w:line="298" w:lineRule="auto"/>
        <w:jc w:val="both"/>
      </w:pPr>
      <w:r>
        <w:t>4. Endpoints da API</w:t>
      </w:r>
    </w:p>
    <w:p w14:paraId="552B120A" w14:textId="77777777" w:rsidR="00E74D1E" w:rsidRPr="00E74D1E" w:rsidRDefault="00E74D1E" w:rsidP="00E74D1E">
      <w:pPr>
        <w:pStyle w:val="Ttulo3"/>
        <w:spacing w:before="0" w:line="298" w:lineRule="auto"/>
        <w:jc w:val="both"/>
        <w:rPr>
          <w:sz w:val="14"/>
          <w:szCs w:val="14"/>
        </w:rPr>
      </w:pPr>
    </w:p>
    <w:p w14:paraId="61B3498F" w14:textId="097E8117" w:rsidR="00B2341A" w:rsidRDefault="007E14A5" w:rsidP="00E74D1E">
      <w:pPr>
        <w:pStyle w:val="Ttulo3"/>
        <w:spacing w:before="0" w:line="298" w:lineRule="auto"/>
        <w:jc w:val="both"/>
      </w:pPr>
      <w:r>
        <w:t xml:space="preserve">4.1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Usuário</w:t>
      </w:r>
      <w:proofErr w:type="spellEnd"/>
    </w:p>
    <w:p w14:paraId="3619EDC2" w14:textId="77777777" w:rsidR="00B2341A" w:rsidRDefault="007E14A5" w:rsidP="00E74D1E">
      <w:pPr>
        <w:spacing w:after="0" w:line="298" w:lineRule="auto"/>
        <w:jc w:val="both"/>
      </w:pPr>
      <w:r>
        <w:t>URL: /users</w:t>
      </w:r>
    </w:p>
    <w:p w14:paraId="1BC2FA27" w14:textId="77777777" w:rsidR="00B2341A" w:rsidRDefault="007E14A5" w:rsidP="00E74D1E">
      <w:pPr>
        <w:spacing w:after="0" w:line="298" w:lineRule="auto"/>
        <w:jc w:val="both"/>
      </w:pPr>
      <w:r>
        <w:t>Método: POST</w:t>
      </w:r>
    </w:p>
    <w:p w14:paraId="2203795F" w14:textId="77777777" w:rsidR="00B2341A" w:rsidRDefault="007E14A5" w:rsidP="00E74D1E">
      <w:pPr>
        <w:spacing w:after="0" w:line="298" w:lineRule="auto"/>
        <w:jc w:val="both"/>
      </w:pPr>
      <w:r>
        <w:lastRenderedPageBreak/>
        <w:t>Descrição: Cria um novo usuário no sistema.</w:t>
      </w:r>
    </w:p>
    <w:p w14:paraId="7A53E4C2" w14:textId="77777777" w:rsidR="00B2341A" w:rsidRDefault="007E14A5" w:rsidP="00E74D1E">
      <w:pPr>
        <w:spacing w:after="0" w:line="298" w:lineRule="auto"/>
        <w:jc w:val="both"/>
      </w:pPr>
      <w:r>
        <w:t>Exemplo de Requisição (Body):</w:t>
      </w:r>
    </w:p>
    <w:p w14:paraId="77DC6400" w14:textId="77777777" w:rsidR="00E74D1E" w:rsidRDefault="007E14A5" w:rsidP="00E74D1E">
      <w:pPr>
        <w:spacing w:after="0" w:line="298" w:lineRule="auto"/>
        <w:jc w:val="both"/>
      </w:pPr>
      <w:r>
        <w:t>{</w:t>
      </w:r>
      <w:r>
        <w:br/>
        <w:t xml:space="preserve">    "name": "John Doe",</w:t>
      </w:r>
    </w:p>
    <w:p w14:paraId="1178644A" w14:textId="77777777" w:rsidR="00E74D1E" w:rsidRDefault="007E14A5" w:rsidP="00E74D1E">
      <w:pPr>
        <w:spacing w:after="0" w:line="298" w:lineRule="auto"/>
        <w:jc w:val="both"/>
      </w:pPr>
      <w:r>
        <w:t xml:space="preserve">    "email": "john.doe@example.com",</w:t>
      </w:r>
    </w:p>
    <w:p w14:paraId="552453AF" w14:textId="77777777" w:rsidR="00E74D1E" w:rsidRDefault="007E14A5" w:rsidP="00E74D1E">
      <w:pPr>
        <w:spacing w:after="0" w:line="298" w:lineRule="auto"/>
        <w:jc w:val="both"/>
      </w:pPr>
      <w:r>
        <w:t xml:space="preserve">    "login": "</w:t>
      </w:r>
      <w:proofErr w:type="spellStart"/>
      <w:r>
        <w:t>johndoe</w:t>
      </w:r>
      <w:proofErr w:type="spellEnd"/>
      <w:r>
        <w:t>",</w:t>
      </w:r>
    </w:p>
    <w:p w14:paraId="6CF44DF0" w14:textId="77777777" w:rsidR="00E74D1E" w:rsidRDefault="007E14A5" w:rsidP="00E74D1E">
      <w:pPr>
        <w:spacing w:after="0" w:line="298" w:lineRule="auto"/>
        <w:jc w:val="both"/>
      </w:pPr>
      <w:r>
        <w:t xml:space="preserve">    "password": "password123",</w:t>
      </w:r>
    </w:p>
    <w:p w14:paraId="30C862CD" w14:textId="77777777" w:rsidR="00E74D1E" w:rsidRDefault="007E14A5" w:rsidP="00E74D1E">
      <w:pPr>
        <w:spacing w:after="0" w:line="298" w:lineRule="auto"/>
        <w:jc w:val="both"/>
      </w:pPr>
      <w:r>
        <w:t xml:space="preserve">    "address": "123 Main St",</w:t>
      </w:r>
    </w:p>
    <w:p w14:paraId="4EBCF48A" w14:textId="77777777" w:rsidR="00E74D1E" w:rsidRDefault="007E14A5" w:rsidP="00E74D1E">
      <w:pPr>
        <w:spacing w:after="0" w:line="298" w:lineRule="auto"/>
        <w:jc w:val="both"/>
      </w:pPr>
      <w:r>
        <w:t xml:space="preserve">    "</w:t>
      </w:r>
      <w:proofErr w:type="spellStart"/>
      <w:r>
        <w:t>userType</w:t>
      </w:r>
      <w:proofErr w:type="spellEnd"/>
      <w:r>
        <w:t>": "CUSTOMER"</w:t>
      </w:r>
    </w:p>
    <w:p w14:paraId="7F7BEFF7" w14:textId="41FE1EC9" w:rsidR="00B2341A" w:rsidRDefault="007E14A5" w:rsidP="00E74D1E">
      <w:pPr>
        <w:spacing w:after="0" w:line="298" w:lineRule="auto"/>
        <w:jc w:val="both"/>
      </w:pPr>
      <w:r>
        <w:t>}</w:t>
      </w:r>
    </w:p>
    <w:p w14:paraId="50B1E2EC" w14:textId="4CEFD7E4" w:rsidR="00B2341A" w:rsidRDefault="007E14A5" w:rsidP="00E74D1E">
      <w:pPr>
        <w:spacing w:after="0" w:line="298" w:lineRule="auto"/>
        <w:jc w:val="both"/>
      </w:pPr>
      <w:proofErr w:type="spellStart"/>
      <w:r>
        <w:t>Resposta</w:t>
      </w:r>
      <w:proofErr w:type="spellEnd"/>
      <w:r>
        <w:t xml:space="preserve"> </w:t>
      </w:r>
      <w:proofErr w:type="spellStart"/>
      <w:r>
        <w:t>Esperada</w:t>
      </w:r>
      <w:proofErr w:type="spellEnd"/>
      <w:r>
        <w:t>: 201 Created</w:t>
      </w:r>
    </w:p>
    <w:p w14:paraId="283A1B9F" w14:textId="77777777" w:rsidR="00E74D1E" w:rsidRDefault="00E74D1E" w:rsidP="00E74D1E">
      <w:pPr>
        <w:spacing w:after="0" w:line="298" w:lineRule="auto"/>
        <w:jc w:val="both"/>
      </w:pPr>
    </w:p>
    <w:p w14:paraId="535B4BE1" w14:textId="77777777" w:rsidR="00B2341A" w:rsidRDefault="007E14A5" w:rsidP="00E74D1E">
      <w:pPr>
        <w:pStyle w:val="Ttulo3"/>
        <w:spacing w:before="0" w:line="298" w:lineRule="auto"/>
        <w:jc w:val="both"/>
      </w:pPr>
      <w:r>
        <w:t>4.2 Listar Todos os Usuários</w:t>
      </w:r>
    </w:p>
    <w:p w14:paraId="707ACFE6" w14:textId="77777777" w:rsidR="00B2341A" w:rsidRDefault="007E14A5" w:rsidP="00E74D1E">
      <w:pPr>
        <w:spacing w:after="0" w:line="298" w:lineRule="auto"/>
        <w:jc w:val="both"/>
      </w:pPr>
      <w:r>
        <w:t>URL: /users</w:t>
      </w:r>
    </w:p>
    <w:p w14:paraId="3286B09A" w14:textId="77777777" w:rsidR="00B2341A" w:rsidRDefault="007E14A5" w:rsidP="00E74D1E">
      <w:pPr>
        <w:spacing w:after="0" w:line="298" w:lineRule="auto"/>
        <w:jc w:val="both"/>
      </w:pPr>
      <w:r>
        <w:t>Método: GET</w:t>
      </w:r>
    </w:p>
    <w:p w14:paraId="7431DC22" w14:textId="77777777" w:rsidR="00B2341A" w:rsidRDefault="007E14A5" w:rsidP="00E74D1E">
      <w:pPr>
        <w:spacing w:after="0" w:line="298" w:lineRule="auto"/>
        <w:jc w:val="both"/>
      </w:pPr>
      <w:r>
        <w:t>Descrição: Retorna a lista de todos os usuários cadastrados.</w:t>
      </w:r>
    </w:p>
    <w:p w14:paraId="37D6FC8A" w14:textId="67F27B79" w:rsidR="00B2341A" w:rsidRDefault="007E14A5" w:rsidP="00E74D1E">
      <w:pPr>
        <w:spacing w:after="0" w:line="298" w:lineRule="auto"/>
        <w:jc w:val="both"/>
      </w:pPr>
      <w:proofErr w:type="spellStart"/>
      <w:r>
        <w:t>Resposta</w:t>
      </w:r>
      <w:proofErr w:type="spellEnd"/>
      <w:r>
        <w:t xml:space="preserve"> </w:t>
      </w:r>
      <w:proofErr w:type="spellStart"/>
      <w:r>
        <w:t>Esperada</w:t>
      </w:r>
      <w:proofErr w:type="spellEnd"/>
      <w:r>
        <w:t>: 200 OK</w:t>
      </w:r>
    </w:p>
    <w:p w14:paraId="5C77CE16" w14:textId="77777777" w:rsidR="00E74D1E" w:rsidRDefault="00E74D1E" w:rsidP="00E74D1E">
      <w:pPr>
        <w:spacing w:after="0" w:line="298" w:lineRule="auto"/>
        <w:jc w:val="both"/>
      </w:pPr>
    </w:p>
    <w:p w14:paraId="4DA2FB18" w14:textId="77777777" w:rsidR="00B2341A" w:rsidRDefault="007E14A5" w:rsidP="00E74D1E">
      <w:pPr>
        <w:pStyle w:val="Ttulo3"/>
        <w:spacing w:before="0" w:line="298" w:lineRule="auto"/>
        <w:jc w:val="both"/>
      </w:pPr>
      <w:r>
        <w:t>4.3 Validar Login</w:t>
      </w:r>
    </w:p>
    <w:p w14:paraId="0087B412" w14:textId="77777777" w:rsidR="00B2341A" w:rsidRDefault="007E14A5" w:rsidP="00E74D1E">
      <w:pPr>
        <w:spacing w:after="0" w:line="298" w:lineRule="auto"/>
        <w:jc w:val="both"/>
      </w:pPr>
      <w:r>
        <w:t>URL: /users/validate</w:t>
      </w:r>
    </w:p>
    <w:p w14:paraId="7113BCAD" w14:textId="77777777" w:rsidR="00B2341A" w:rsidRDefault="007E14A5" w:rsidP="00E74D1E">
      <w:pPr>
        <w:spacing w:after="0" w:line="298" w:lineRule="auto"/>
        <w:jc w:val="both"/>
      </w:pPr>
      <w:r>
        <w:t>Método: POST</w:t>
      </w:r>
    </w:p>
    <w:p w14:paraId="1D3A2426" w14:textId="77777777" w:rsidR="00B2341A" w:rsidRDefault="007E14A5" w:rsidP="00E74D1E">
      <w:pPr>
        <w:spacing w:after="0" w:line="298" w:lineRule="auto"/>
        <w:jc w:val="both"/>
      </w:pPr>
      <w:r>
        <w:t>Descrição: Verifica se o login e a senha fornecidos são válidos.</w:t>
      </w:r>
    </w:p>
    <w:p w14:paraId="5A898904" w14:textId="77777777" w:rsidR="00B2341A" w:rsidRDefault="007E14A5" w:rsidP="00E74D1E">
      <w:pPr>
        <w:spacing w:after="0" w:line="298" w:lineRule="auto"/>
        <w:jc w:val="both"/>
      </w:pPr>
      <w:r>
        <w:t>Exemplo de Requisição (Body):</w:t>
      </w:r>
    </w:p>
    <w:p w14:paraId="0993530B" w14:textId="77777777" w:rsidR="00E74D1E" w:rsidRDefault="007E14A5" w:rsidP="00E74D1E">
      <w:pPr>
        <w:spacing w:after="0" w:line="298" w:lineRule="auto"/>
        <w:jc w:val="both"/>
      </w:pPr>
      <w:r>
        <w:t>{</w:t>
      </w:r>
      <w:r>
        <w:br/>
        <w:t xml:space="preserve">    "login": "</w:t>
      </w:r>
      <w:proofErr w:type="spellStart"/>
      <w:r>
        <w:t>johndoe</w:t>
      </w:r>
      <w:proofErr w:type="spellEnd"/>
      <w:r>
        <w:t>",</w:t>
      </w:r>
    </w:p>
    <w:p w14:paraId="7614BD70" w14:textId="77777777" w:rsidR="00E74D1E" w:rsidRDefault="007E14A5" w:rsidP="00E74D1E">
      <w:pPr>
        <w:spacing w:after="0" w:line="298" w:lineRule="auto"/>
        <w:jc w:val="both"/>
      </w:pPr>
      <w:r>
        <w:t xml:space="preserve">    "password": "password123"</w:t>
      </w:r>
    </w:p>
    <w:p w14:paraId="695A35AB" w14:textId="14B4677A" w:rsidR="00B2341A" w:rsidRDefault="007E14A5" w:rsidP="00E74D1E">
      <w:pPr>
        <w:spacing w:after="0" w:line="298" w:lineRule="auto"/>
        <w:jc w:val="both"/>
      </w:pPr>
      <w:r>
        <w:t>}</w:t>
      </w:r>
    </w:p>
    <w:p w14:paraId="44C9CB72" w14:textId="7B2A08DE" w:rsidR="00B2341A" w:rsidRDefault="007E14A5" w:rsidP="00E74D1E">
      <w:pPr>
        <w:spacing w:after="0" w:line="298" w:lineRule="auto"/>
        <w:jc w:val="both"/>
      </w:pPr>
      <w:r>
        <w:t>Resposta Esperada: 200 OK: 'Usuário logado' ou 401 Unauthorized: '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incorretos</w:t>
      </w:r>
      <w:proofErr w:type="spellEnd"/>
      <w:r>
        <w:t>'</w:t>
      </w:r>
    </w:p>
    <w:p w14:paraId="16A3158D" w14:textId="77777777" w:rsidR="00E74D1E" w:rsidRDefault="00E74D1E" w:rsidP="00E74D1E">
      <w:pPr>
        <w:spacing w:after="0" w:line="298" w:lineRule="auto"/>
        <w:jc w:val="both"/>
      </w:pPr>
    </w:p>
    <w:p w14:paraId="0C8EA497" w14:textId="77777777" w:rsidR="00B2341A" w:rsidRDefault="007E14A5" w:rsidP="00E74D1E">
      <w:pPr>
        <w:pStyle w:val="Ttulo3"/>
        <w:spacing w:before="0" w:line="298" w:lineRule="auto"/>
        <w:jc w:val="both"/>
      </w:pPr>
      <w:r>
        <w:t>4.4 Atualizar Usuário</w:t>
      </w:r>
    </w:p>
    <w:p w14:paraId="574CF5F8" w14:textId="77777777" w:rsidR="00B2341A" w:rsidRDefault="007E14A5" w:rsidP="00E74D1E">
      <w:pPr>
        <w:spacing w:after="0" w:line="298" w:lineRule="auto"/>
        <w:jc w:val="both"/>
      </w:pPr>
      <w:r>
        <w:t>URL: /users/{id}</w:t>
      </w:r>
    </w:p>
    <w:p w14:paraId="3E84FF04" w14:textId="77777777" w:rsidR="00B2341A" w:rsidRDefault="007E14A5" w:rsidP="00E74D1E">
      <w:pPr>
        <w:spacing w:after="0" w:line="298" w:lineRule="auto"/>
        <w:jc w:val="both"/>
      </w:pPr>
      <w:r>
        <w:t>Método: PUT</w:t>
      </w:r>
    </w:p>
    <w:p w14:paraId="0F3800B7" w14:textId="77777777" w:rsidR="00B2341A" w:rsidRDefault="007E14A5" w:rsidP="00E74D1E">
      <w:pPr>
        <w:spacing w:after="0" w:line="298" w:lineRule="auto"/>
        <w:jc w:val="both"/>
      </w:pPr>
      <w:r>
        <w:t>Descrição: Atualiza as informações de um usuário existente.</w:t>
      </w:r>
    </w:p>
    <w:p w14:paraId="72803229" w14:textId="77777777" w:rsidR="00B2341A" w:rsidRDefault="007E14A5" w:rsidP="00E74D1E">
      <w:pPr>
        <w:spacing w:after="0" w:line="298" w:lineRule="auto"/>
        <w:jc w:val="both"/>
      </w:pPr>
      <w:r>
        <w:t>Exemplo de Requisição (Body):</w:t>
      </w:r>
    </w:p>
    <w:p w14:paraId="2D71FEEB" w14:textId="77777777" w:rsidR="00E74D1E" w:rsidRDefault="007E14A5" w:rsidP="00E74D1E">
      <w:pPr>
        <w:spacing w:after="0" w:line="298" w:lineRule="auto"/>
        <w:jc w:val="both"/>
      </w:pPr>
      <w:r>
        <w:t>{</w:t>
      </w:r>
      <w:r>
        <w:br/>
        <w:t xml:space="preserve">    "name": "Jane Doe",</w:t>
      </w:r>
    </w:p>
    <w:p w14:paraId="371F0E34" w14:textId="77777777" w:rsidR="00E74D1E" w:rsidRDefault="007E14A5" w:rsidP="00E74D1E">
      <w:pPr>
        <w:spacing w:after="0" w:line="298" w:lineRule="auto"/>
        <w:jc w:val="both"/>
      </w:pPr>
      <w:r>
        <w:t xml:space="preserve">    "email": "jane.doe@example.com",</w:t>
      </w:r>
    </w:p>
    <w:p w14:paraId="4F78E73B" w14:textId="77777777" w:rsidR="00E74D1E" w:rsidRDefault="007E14A5" w:rsidP="00E74D1E">
      <w:pPr>
        <w:spacing w:after="0" w:line="298" w:lineRule="auto"/>
        <w:jc w:val="both"/>
      </w:pPr>
      <w:r>
        <w:t xml:space="preserve">    "login": "</w:t>
      </w:r>
      <w:proofErr w:type="spellStart"/>
      <w:r>
        <w:t>janedoe</w:t>
      </w:r>
      <w:proofErr w:type="spellEnd"/>
      <w:r>
        <w:t>",</w:t>
      </w:r>
    </w:p>
    <w:p w14:paraId="11ED3987" w14:textId="77777777" w:rsidR="00E74D1E" w:rsidRDefault="007E14A5" w:rsidP="00E74D1E">
      <w:pPr>
        <w:spacing w:after="0" w:line="298" w:lineRule="auto"/>
        <w:jc w:val="both"/>
      </w:pPr>
      <w:r>
        <w:t xml:space="preserve">    "password": "newpassword123",</w:t>
      </w:r>
    </w:p>
    <w:p w14:paraId="04F22E21" w14:textId="77777777" w:rsidR="00E74D1E" w:rsidRDefault="007E14A5" w:rsidP="00E74D1E">
      <w:pPr>
        <w:spacing w:after="0" w:line="298" w:lineRule="auto"/>
        <w:jc w:val="both"/>
      </w:pPr>
      <w:r>
        <w:lastRenderedPageBreak/>
        <w:t xml:space="preserve">    "address": "456 Elm St",</w:t>
      </w:r>
    </w:p>
    <w:p w14:paraId="29572366" w14:textId="77777777" w:rsidR="00E74D1E" w:rsidRDefault="007E14A5" w:rsidP="00E74D1E">
      <w:pPr>
        <w:spacing w:after="0" w:line="298" w:lineRule="auto"/>
        <w:jc w:val="both"/>
      </w:pPr>
      <w:r>
        <w:t xml:space="preserve">    "</w:t>
      </w:r>
      <w:proofErr w:type="spellStart"/>
      <w:r>
        <w:t>userType</w:t>
      </w:r>
      <w:proofErr w:type="spellEnd"/>
      <w:r>
        <w:t>": "RESTAURANT_OWNER"</w:t>
      </w:r>
    </w:p>
    <w:p w14:paraId="3B114C40" w14:textId="0EF5C0F2" w:rsidR="00B2341A" w:rsidRDefault="007E14A5" w:rsidP="00E74D1E">
      <w:pPr>
        <w:spacing w:after="0" w:line="298" w:lineRule="auto"/>
        <w:jc w:val="both"/>
      </w:pPr>
      <w:r>
        <w:t>}</w:t>
      </w:r>
    </w:p>
    <w:p w14:paraId="21A708BF" w14:textId="04F7C2EF" w:rsidR="00B2341A" w:rsidRDefault="007E14A5" w:rsidP="00E74D1E">
      <w:pPr>
        <w:spacing w:after="0" w:line="298" w:lineRule="auto"/>
        <w:jc w:val="both"/>
      </w:pPr>
      <w:proofErr w:type="spellStart"/>
      <w:r>
        <w:t>Resposta</w:t>
      </w:r>
      <w:proofErr w:type="spellEnd"/>
      <w:r>
        <w:t xml:space="preserve"> </w:t>
      </w:r>
      <w:proofErr w:type="spellStart"/>
      <w:r>
        <w:t>Esperada</w:t>
      </w:r>
      <w:proofErr w:type="spellEnd"/>
      <w:r>
        <w:t>: 200 OK</w:t>
      </w:r>
    </w:p>
    <w:p w14:paraId="20074488" w14:textId="77777777" w:rsidR="00B2341A" w:rsidRDefault="007E14A5" w:rsidP="00E74D1E">
      <w:pPr>
        <w:pStyle w:val="Ttulo3"/>
        <w:spacing w:before="0" w:line="298" w:lineRule="auto"/>
        <w:jc w:val="both"/>
      </w:pPr>
      <w:r>
        <w:t xml:space="preserve">4.5 </w:t>
      </w:r>
      <w:proofErr w:type="spellStart"/>
      <w:r>
        <w:t>Deletar</w:t>
      </w:r>
      <w:proofErr w:type="spellEnd"/>
      <w:r>
        <w:t xml:space="preserve"> </w:t>
      </w:r>
      <w:proofErr w:type="spellStart"/>
      <w:r>
        <w:t>Usuário</w:t>
      </w:r>
      <w:proofErr w:type="spellEnd"/>
    </w:p>
    <w:p w14:paraId="51DCD146" w14:textId="77777777" w:rsidR="00B2341A" w:rsidRDefault="007E14A5" w:rsidP="00E74D1E">
      <w:pPr>
        <w:spacing w:after="0" w:line="298" w:lineRule="auto"/>
        <w:jc w:val="both"/>
      </w:pPr>
      <w:r>
        <w:t>URL: /users/{id}</w:t>
      </w:r>
    </w:p>
    <w:p w14:paraId="1F55494B" w14:textId="77777777" w:rsidR="00B2341A" w:rsidRDefault="007E14A5" w:rsidP="00E74D1E">
      <w:pPr>
        <w:spacing w:after="0" w:line="298" w:lineRule="auto"/>
        <w:jc w:val="both"/>
      </w:pPr>
      <w:r>
        <w:t>Método: DELETE</w:t>
      </w:r>
    </w:p>
    <w:p w14:paraId="25E97413" w14:textId="77777777" w:rsidR="00B2341A" w:rsidRDefault="007E14A5" w:rsidP="00E74D1E">
      <w:pPr>
        <w:spacing w:after="0" w:line="298" w:lineRule="auto"/>
        <w:jc w:val="both"/>
      </w:pPr>
      <w:r>
        <w:t>Descrição: Remove um usuário do sistema pelo ID.</w:t>
      </w:r>
    </w:p>
    <w:p w14:paraId="0816CEBA" w14:textId="3CB0118D" w:rsidR="00B2341A" w:rsidRDefault="007E14A5" w:rsidP="00E74D1E">
      <w:pPr>
        <w:spacing w:after="0" w:line="298" w:lineRule="auto"/>
        <w:jc w:val="both"/>
      </w:pPr>
      <w:r>
        <w:t xml:space="preserve">Resposta </w:t>
      </w:r>
      <w:proofErr w:type="spellStart"/>
      <w:r>
        <w:t>Esperada</w:t>
      </w:r>
      <w:proofErr w:type="spellEnd"/>
      <w:r>
        <w:t>: 204 No Content</w:t>
      </w:r>
    </w:p>
    <w:p w14:paraId="499E2FC7" w14:textId="77777777" w:rsidR="00E74D1E" w:rsidRDefault="00E74D1E" w:rsidP="00E74D1E">
      <w:pPr>
        <w:spacing w:after="0" w:line="298" w:lineRule="auto"/>
        <w:jc w:val="both"/>
      </w:pPr>
    </w:p>
    <w:p w14:paraId="6E057688" w14:textId="77777777" w:rsidR="00B2341A" w:rsidRDefault="007E14A5" w:rsidP="00E74D1E">
      <w:pPr>
        <w:pStyle w:val="Ttulo2"/>
        <w:spacing w:before="0" w:line="298" w:lineRule="auto"/>
        <w:jc w:val="both"/>
      </w:pPr>
      <w:r>
        <w:t>5. Estrutura do Banco de Dados</w:t>
      </w:r>
    </w:p>
    <w:p w14:paraId="78DA6C2C" w14:textId="77777777" w:rsidR="00E74D1E" w:rsidRDefault="007E14A5" w:rsidP="00E74D1E">
      <w:pPr>
        <w:spacing w:after="0" w:line="298" w:lineRule="auto"/>
        <w:jc w:val="both"/>
      </w:pPr>
      <w:r>
        <w:br/>
        <w:t xml:space="preserve">A tabela `app_user`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campos</w:t>
      </w:r>
      <w:proofErr w:type="spellEnd"/>
      <w:r>
        <w:t>:</w:t>
      </w:r>
    </w:p>
    <w:p w14:paraId="163A9721" w14:textId="77777777" w:rsidR="00E74D1E" w:rsidRDefault="007E14A5" w:rsidP="00E74D1E">
      <w:pPr>
        <w:spacing w:after="0" w:line="298" w:lineRule="auto"/>
        <w:jc w:val="both"/>
      </w:pPr>
      <w:r>
        <w:br/>
        <w:t xml:space="preserve">- id: Identificador </w:t>
      </w:r>
      <w:proofErr w:type="spellStart"/>
      <w:r>
        <w:t>único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 (Long).</w:t>
      </w:r>
    </w:p>
    <w:p w14:paraId="612D133C" w14:textId="77777777" w:rsidR="00E74D1E" w:rsidRDefault="007E14A5" w:rsidP="00E74D1E">
      <w:pPr>
        <w:spacing w:after="0" w:line="298" w:lineRule="auto"/>
        <w:jc w:val="both"/>
      </w:pPr>
      <w:r>
        <w:t xml:space="preserve">- name: Nome do </w:t>
      </w:r>
      <w:proofErr w:type="spellStart"/>
      <w:r>
        <w:t>usuário</w:t>
      </w:r>
      <w:proofErr w:type="spellEnd"/>
      <w:r>
        <w:t xml:space="preserve"> (String).</w:t>
      </w:r>
    </w:p>
    <w:p w14:paraId="5C38B26B" w14:textId="77777777" w:rsidR="00E74D1E" w:rsidRDefault="007E14A5" w:rsidP="00E74D1E">
      <w:pPr>
        <w:spacing w:after="0" w:line="298" w:lineRule="auto"/>
        <w:jc w:val="both"/>
      </w:pPr>
      <w:r>
        <w:t xml:space="preserve">- email: Email do </w:t>
      </w:r>
      <w:proofErr w:type="spellStart"/>
      <w:r>
        <w:t>usuário</w:t>
      </w:r>
      <w:proofErr w:type="spellEnd"/>
      <w:r>
        <w:t xml:space="preserve"> (String).</w:t>
      </w:r>
    </w:p>
    <w:p w14:paraId="14015570" w14:textId="77777777" w:rsidR="00E74D1E" w:rsidRDefault="007E14A5" w:rsidP="00E74D1E">
      <w:pPr>
        <w:spacing w:after="0" w:line="298" w:lineRule="auto"/>
        <w:jc w:val="both"/>
      </w:pPr>
      <w:r>
        <w:t xml:space="preserve">- login: Login do </w:t>
      </w:r>
      <w:proofErr w:type="spellStart"/>
      <w:r>
        <w:t>usuário</w:t>
      </w:r>
      <w:proofErr w:type="spellEnd"/>
      <w:r>
        <w:t xml:space="preserve"> (String).</w:t>
      </w:r>
    </w:p>
    <w:p w14:paraId="21C17E19" w14:textId="77777777" w:rsidR="00E74D1E" w:rsidRDefault="007E14A5" w:rsidP="00E74D1E">
      <w:pPr>
        <w:spacing w:after="0" w:line="298" w:lineRule="auto"/>
        <w:jc w:val="both"/>
      </w:pPr>
      <w:r>
        <w:t xml:space="preserve">- password: </w:t>
      </w:r>
      <w:proofErr w:type="spellStart"/>
      <w:r>
        <w:t>Senha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 (String).</w:t>
      </w:r>
    </w:p>
    <w:p w14:paraId="40A2C948" w14:textId="77777777" w:rsidR="00E74D1E" w:rsidRDefault="007E14A5" w:rsidP="00E74D1E">
      <w:pPr>
        <w:spacing w:after="0" w:line="298" w:lineRule="auto"/>
        <w:jc w:val="both"/>
      </w:pPr>
      <w:r>
        <w:t xml:space="preserve">- address: </w:t>
      </w:r>
      <w:proofErr w:type="spellStart"/>
      <w:r>
        <w:t>Endereço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 (String).</w:t>
      </w:r>
    </w:p>
    <w:p w14:paraId="1A81E0AB" w14:textId="77777777" w:rsidR="00E74D1E" w:rsidRDefault="007E14A5" w:rsidP="00E74D1E">
      <w:pPr>
        <w:spacing w:after="0" w:line="298" w:lineRule="auto"/>
        <w:jc w:val="both"/>
      </w:pPr>
      <w:r>
        <w:t xml:space="preserve">- userType: Tipo do </w:t>
      </w:r>
      <w:proofErr w:type="spellStart"/>
      <w:r>
        <w:t>usuário</w:t>
      </w:r>
      <w:proofErr w:type="spellEnd"/>
      <w:r>
        <w:t xml:space="preserve"> (ENUM: CUSTOMER, RESTAURANT_OWNER).</w:t>
      </w:r>
    </w:p>
    <w:p w14:paraId="326712DD" w14:textId="77777777" w:rsidR="00E74D1E" w:rsidRDefault="007E14A5" w:rsidP="00E74D1E">
      <w:pPr>
        <w:spacing w:after="0" w:line="298" w:lineRule="auto"/>
        <w:jc w:val="both"/>
      </w:pPr>
      <w:r>
        <w:t xml:space="preserve">- lastModified: Data da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modificação</w:t>
      </w:r>
      <w:proofErr w:type="spellEnd"/>
      <w:r>
        <w:t xml:space="preserve"> (Date).</w:t>
      </w:r>
    </w:p>
    <w:p w14:paraId="62A12BC0" w14:textId="374B7B3B" w:rsidR="00B2341A" w:rsidRDefault="00B2341A" w:rsidP="00E74D1E">
      <w:pPr>
        <w:spacing w:after="0" w:line="298" w:lineRule="auto"/>
        <w:jc w:val="both"/>
      </w:pPr>
    </w:p>
    <w:p w14:paraId="5C1857C3" w14:textId="77777777" w:rsidR="00B2341A" w:rsidRDefault="007E14A5" w:rsidP="00E74D1E">
      <w:pPr>
        <w:pStyle w:val="Ttulo2"/>
        <w:spacing w:before="0" w:line="298" w:lineRule="auto"/>
        <w:jc w:val="both"/>
      </w:pPr>
      <w:r>
        <w:t>6. Observações</w:t>
      </w:r>
    </w:p>
    <w:p w14:paraId="13C14A10" w14:textId="77777777" w:rsidR="00E74D1E" w:rsidRDefault="007E14A5" w:rsidP="00E74D1E">
      <w:pPr>
        <w:spacing w:after="0" w:line="298" w:lineRule="auto"/>
        <w:jc w:val="both"/>
      </w:pPr>
      <w:r>
        <w:br/>
        <w:t xml:space="preserve">- O projeto utiliza o banco de dados H2 em memória, acessível em: </w:t>
      </w:r>
    </w:p>
    <w:p w14:paraId="495C555A" w14:textId="77777777" w:rsidR="00E74D1E" w:rsidRDefault="007E14A5" w:rsidP="00E74D1E">
      <w:pPr>
        <w:spacing w:after="0" w:line="298" w:lineRule="auto"/>
        <w:jc w:val="both"/>
      </w:pPr>
      <w:r>
        <w:t>http://localhost:8080/h2-console</w:t>
      </w:r>
      <w:r>
        <w:br/>
        <w:t xml:space="preserve">  - JDBC URL: jdbc:h</w:t>
      </w:r>
      <w:proofErr w:type="gramStart"/>
      <w:r>
        <w:t>2:mem</w:t>
      </w:r>
      <w:proofErr w:type="gramEnd"/>
      <w:r>
        <w:t>:userdb</w:t>
      </w:r>
    </w:p>
    <w:p w14:paraId="359F8918" w14:textId="77777777" w:rsidR="00E74D1E" w:rsidRDefault="007E14A5" w:rsidP="00E74D1E">
      <w:pPr>
        <w:spacing w:after="0" w:line="298" w:lineRule="auto"/>
        <w:jc w:val="both"/>
      </w:pPr>
      <w:r>
        <w:t xml:space="preserve">  - Username: </w:t>
      </w:r>
      <w:proofErr w:type="spellStart"/>
      <w:r>
        <w:t>sa</w:t>
      </w:r>
      <w:proofErr w:type="spellEnd"/>
    </w:p>
    <w:p w14:paraId="51DDF83F" w14:textId="77777777" w:rsidR="00E74D1E" w:rsidRDefault="007E14A5" w:rsidP="00E74D1E">
      <w:pPr>
        <w:spacing w:after="0" w:line="298" w:lineRule="auto"/>
        <w:jc w:val="both"/>
      </w:pPr>
      <w:r>
        <w:t xml:space="preserve">  - Password: password</w:t>
      </w:r>
    </w:p>
    <w:p w14:paraId="6C93836C" w14:textId="47170D10" w:rsidR="00E74D1E" w:rsidRDefault="007E14A5" w:rsidP="00E74D1E">
      <w:pPr>
        <w:spacing w:after="0" w:line="298" w:lineRule="auto"/>
        <w:jc w:val="both"/>
      </w:pPr>
      <w:r>
        <w:br/>
        <w:t xml:space="preserve">- As portas podem ser ajustadas no </w:t>
      </w:r>
      <w:proofErr w:type="spellStart"/>
      <w:r>
        <w:t>arquivo</w:t>
      </w:r>
      <w:proofErr w:type="spellEnd"/>
      <w:r>
        <w:t xml:space="preserve"> docker-</w:t>
      </w:r>
      <w:proofErr w:type="spellStart"/>
      <w:r>
        <w:t>compose.yml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necessário</w:t>
      </w:r>
      <w:proofErr w:type="spellEnd"/>
      <w:r w:rsidR="00E74D1E">
        <w:t>.</w:t>
      </w:r>
    </w:p>
    <w:p w14:paraId="5A5CF46F" w14:textId="3B1A3FA2" w:rsidR="00E74D1E" w:rsidRDefault="00E74D1E" w:rsidP="00E74D1E">
      <w:pPr>
        <w:spacing w:after="0" w:line="298" w:lineRule="auto"/>
        <w:jc w:val="both"/>
      </w:pPr>
    </w:p>
    <w:p w14:paraId="7908069C" w14:textId="43F289EE" w:rsidR="00E74D1E" w:rsidRDefault="00E74D1E" w:rsidP="00E74D1E">
      <w:pPr>
        <w:spacing w:after="0" w:line="298" w:lineRule="auto"/>
        <w:jc w:val="both"/>
      </w:pPr>
    </w:p>
    <w:p w14:paraId="4AA241A8" w14:textId="4DBDADD6" w:rsidR="00E74D1E" w:rsidRDefault="00E74D1E" w:rsidP="00E74D1E">
      <w:pPr>
        <w:spacing w:after="0" w:line="298" w:lineRule="auto"/>
        <w:jc w:val="both"/>
      </w:pPr>
    </w:p>
    <w:p w14:paraId="00C2C27D" w14:textId="4AABDD6C" w:rsidR="00E74D1E" w:rsidRDefault="00E74D1E" w:rsidP="00E74D1E">
      <w:pPr>
        <w:spacing w:after="0" w:line="298" w:lineRule="auto"/>
        <w:jc w:val="both"/>
      </w:pPr>
    </w:p>
    <w:p w14:paraId="3E5A51ED" w14:textId="2A05C04C" w:rsidR="00E74D1E" w:rsidRDefault="00E74D1E" w:rsidP="00E74D1E">
      <w:pPr>
        <w:spacing w:after="0" w:line="298" w:lineRule="auto"/>
        <w:jc w:val="both"/>
      </w:pPr>
    </w:p>
    <w:p w14:paraId="39AEFD39" w14:textId="093556D7" w:rsidR="00E74D1E" w:rsidRDefault="00E74D1E" w:rsidP="00E74D1E">
      <w:pPr>
        <w:spacing w:after="0" w:line="298" w:lineRule="auto"/>
        <w:jc w:val="both"/>
      </w:pPr>
    </w:p>
    <w:p w14:paraId="5E51357E" w14:textId="6C7E163C" w:rsidR="00E74D1E" w:rsidRDefault="00E74D1E" w:rsidP="00E74D1E">
      <w:pPr>
        <w:spacing w:after="0" w:line="298" w:lineRule="auto"/>
        <w:jc w:val="both"/>
      </w:pPr>
    </w:p>
    <w:p w14:paraId="3C27F87A" w14:textId="647443C0" w:rsidR="00E74D1E" w:rsidRDefault="00E74D1E" w:rsidP="00E74D1E">
      <w:pPr>
        <w:spacing w:after="0" w:line="298" w:lineRule="auto"/>
        <w:jc w:val="both"/>
      </w:pPr>
    </w:p>
    <w:p w14:paraId="0B3DCB03" w14:textId="483E42CD" w:rsidR="00E74D1E" w:rsidRDefault="00E74D1E" w:rsidP="00E74D1E">
      <w:pPr>
        <w:pStyle w:val="Ttulo1"/>
        <w:spacing w:before="0" w:line="298" w:lineRule="auto"/>
        <w:jc w:val="center"/>
      </w:pPr>
      <w:proofErr w:type="spellStart"/>
      <w:r>
        <w:lastRenderedPageBreak/>
        <w:t>Arquitetura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User Management</w:t>
      </w:r>
    </w:p>
    <w:p w14:paraId="179593E2" w14:textId="6056FDAC" w:rsidR="00E74D1E" w:rsidRDefault="00E74D1E" w:rsidP="00E74D1E"/>
    <w:p w14:paraId="2CEBCD13" w14:textId="787AF692" w:rsidR="00B2341A" w:rsidRDefault="00E74D1E" w:rsidP="00E74D1E">
      <w:pPr>
        <w:pStyle w:val="NormalWeb"/>
        <w:jc w:val="center"/>
      </w:pPr>
      <w:r>
        <w:rPr>
          <w:noProof/>
        </w:rPr>
        <w:drawing>
          <wp:inline distT="0" distB="0" distL="0" distR="0" wp14:anchorId="369B03C1" wp14:editId="3558103B">
            <wp:extent cx="3795526" cy="7058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174" cy="708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34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A934F9"/>
    <w:multiLevelType w:val="hybridMultilevel"/>
    <w:tmpl w:val="7DDE551C"/>
    <w:lvl w:ilvl="0" w:tplc="106A1D96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7E05"/>
    <w:rsid w:val="007E14A5"/>
    <w:rsid w:val="00AA1D8D"/>
    <w:rsid w:val="00B2341A"/>
    <w:rsid w:val="00B47730"/>
    <w:rsid w:val="00CB0664"/>
    <w:rsid w:val="00E74D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2AB0AF"/>
  <w14:defaultImageDpi w14:val="300"/>
  <w15:docId w15:val="{E7B63B49-79AA-46CF-AD51-1028225A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E74D1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4D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andropeloso/Postech---ADJ---Fase-1---Tech-Challeng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Leandro Monteiro</cp:lastModifiedBy>
  <cp:revision>2</cp:revision>
  <cp:lastPrinted>2025-01-21T01:40:00Z</cp:lastPrinted>
  <dcterms:created xsi:type="dcterms:W3CDTF">2025-01-21T14:19:00Z</dcterms:created>
  <dcterms:modified xsi:type="dcterms:W3CDTF">2025-01-21T14:19:00Z</dcterms:modified>
  <cp:category/>
</cp:coreProperties>
</file>