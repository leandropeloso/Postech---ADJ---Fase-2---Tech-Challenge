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C571" w14:textId="0F775B7C" w:rsidR="001A6807" w:rsidRPr="00D527ED" w:rsidRDefault="00650BBE" w:rsidP="00650BBE">
      <w:pPr>
        <w:pStyle w:val="Ttulo"/>
        <w:spacing w:after="0" w:line="336" w:lineRule="auto"/>
        <w:jc w:val="center"/>
        <w:rPr>
          <w:sz w:val="48"/>
          <w:szCs w:val="48"/>
        </w:rPr>
      </w:pPr>
      <w:proofErr w:type="spellStart"/>
      <w:r w:rsidRPr="00D527ED">
        <w:rPr>
          <w:sz w:val="48"/>
          <w:szCs w:val="48"/>
        </w:rPr>
        <w:t>Documentação</w:t>
      </w:r>
      <w:proofErr w:type="spellEnd"/>
      <w:r w:rsidRPr="00D527ED">
        <w:rPr>
          <w:sz w:val="48"/>
          <w:szCs w:val="48"/>
        </w:rPr>
        <w:t xml:space="preserve"> do </w:t>
      </w:r>
      <w:proofErr w:type="spellStart"/>
      <w:r w:rsidRPr="00D527ED">
        <w:rPr>
          <w:sz w:val="48"/>
          <w:szCs w:val="48"/>
        </w:rPr>
        <w:t>Projeto</w:t>
      </w:r>
      <w:proofErr w:type="spellEnd"/>
      <w:r w:rsidRPr="00D527ED">
        <w:rPr>
          <w:sz w:val="48"/>
          <w:szCs w:val="48"/>
        </w:rPr>
        <w:t xml:space="preserve"> - Tech Challenge</w:t>
      </w:r>
      <w:r>
        <w:rPr>
          <w:sz w:val="48"/>
          <w:szCs w:val="48"/>
        </w:rPr>
        <w:br/>
        <w:t>FASE 2</w:t>
      </w:r>
    </w:p>
    <w:p w14:paraId="1F85437D" w14:textId="77777777" w:rsidR="001A6807" w:rsidRDefault="00650BBE" w:rsidP="00B0201E">
      <w:pPr>
        <w:pStyle w:val="Ttulo1"/>
        <w:spacing w:before="0" w:line="336" w:lineRule="auto"/>
        <w:jc w:val="both"/>
      </w:pPr>
      <w:r>
        <w:t>1. Introdução</w:t>
      </w:r>
    </w:p>
    <w:p w14:paraId="567AD82B" w14:textId="5EC88C48" w:rsidR="001A6807" w:rsidRDefault="00650BBE" w:rsidP="00B0201E">
      <w:pPr>
        <w:spacing w:after="0" w:line="336" w:lineRule="auto"/>
        <w:jc w:val="both"/>
      </w:pPr>
      <w:r>
        <w:t xml:space="preserve">Este projeto é parte do Tech Challenge, cujo objetivo é desenvolver um sistema de gestão compartilhada para restaurantes da região. O sistema permite que múltiplos restaurantes utilizem uma mesma </w:t>
      </w:r>
      <w:r>
        <w:t xml:space="preserve">aplicação para cadastrar tipos de usuários, gerenciar informações dos restaurantes e definir os itens dos cardápios. </w:t>
      </w:r>
      <w:proofErr w:type="gramStart"/>
      <w:r>
        <w:t>A</w:t>
      </w:r>
      <w:proofErr w:type="gramEnd"/>
      <w:r>
        <w:t xml:space="preserve"> implementação foca em boas práticas de desenvolvimento com Spring Boot, uso de banco de dados relacional (MySQL), testes automatizados e </w:t>
      </w:r>
      <w:proofErr w:type="spellStart"/>
      <w:r>
        <w:t>infraestrutura</w:t>
      </w:r>
      <w:proofErr w:type="spellEnd"/>
      <w:r>
        <w:t xml:space="preserve"> via Docker.</w:t>
      </w:r>
    </w:p>
    <w:p w14:paraId="4EBA8FBB" w14:textId="77777777" w:rsidR="00B0201E" w:rsidRDefault="00B0201E" w:rsidP="00B0201E">
      <w:pPr>
        <w:spacing w:after="0" w:line="336" w:lineRule="auto"/>
        <w:jc w:val="both"/>
      </w:pPr>
    </w:p>
    <w:p w14:paraId="41C3C795" w14:textId="77777777" w:rsidR="001A6807" w:rsidRDefault="00650BBE" w:rsidP="00B0201E">
      <w:pPr>
        <w:pStyle w:val="Ttulo1"/>
        <w:spacing w:before="0" w:line="336" w:lineRule="auto"/>
        <w:jc w:val="both"/>
      </w:pPr>
      <w:r>
        <w:t>2. Estrutura do Projeto</w:t>
      </w:r>
    </w:p>
    <w:p w14:paraId="394849BC" w14:textId="77777777" w:rsidR="00B0201E" w:rsidRDefault="00650BBE" w:rsidP="00B0201E">
      <w:pPr>
        <w:spacing w:after="0" w:line="336" w:lineRule="auto"/>
        <w:jc w:val="both"/>
      </w:pPr>
      <w:r>
        <w:t xml:space="preserve">O projeto está organizado nas seguintes camadas, seguindo </w:t>
      </w:r>
      <w:proofErr w:type="spellStart"/>
      <w:r>
        <w:t>princípios</w:t>
      </w:r>
      <w:proofErr w:type="spellEnd"/>
      <w:r>
        <w:t xml:space="preserve"> de Clean Architecture:</w:t>
      </w:r>
    </w:p>
    <w:p w14:paraId="0ECC706E" w14:textId="25418CF0" w:rsidR="001A6807" w:rsidRDefault="00650BBE" w:rsidP="00B0201E">
      <w:pPr>
        <w:spacing w:after="0" w:line="336" w:lineRule="auto"/>
        <w:ind w:left="720"/>
      </w:pPr>
      <w:r>
        <w:t>- Controller: exposição de endpoints REST</w:t>
      </w:r>
      <w:r>
        <w:br/>
        <w:t>- Service: lógica de negócio</w:t>
      </w:r>
      <w:r>
        <w:br/>
        <w:t>- Repository: persistência de dados com JP</w:t>
      </w:r>
      <w:r>
        <w:t>A</w:t>
      </w:r>
      <w:r>
        <w:br/>
        <w:t>- Model: entidades do banco de dados</w:t>
      </w:r>
      <w:r>
        <w:br/>
        <w:t>- Configuration: configurações adicionais do Spring (se houver)</w:t>
      </w:r>
    </w:p>
    <w:p w14:paraId="787B4DC5" w14:textId="77777777" w:rsidR="00B0201E" w:rsidRDefault="00B0201E" w:rsidP="00B0201E">
      <w:pPr>
        <w:spacing w:after="0" w:line="336" w:lineRule="auto"/>
      </w:pPr>
    </w:p>
    <w:p w14:paraId="5401E282" w14:textId="77777777" w:rsidR="001A6807" w:rsidRDefault="00650BBE" w:rsidP="00B0201E">
      <w:pPr>
        <w:pStyle w:val="Ttulo1"/>
        <w:spacing w:before="0" w:line="336" w:lineRule="auto"/>
        <w:jc w:val="both"/>
      </w:pPr>
      <w:r>
        <w:t xml:space="preserve">3.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Implementadas</w:t>
      </w:r>
      <w:proofErr w:type="spellEnd"/>
    </w:p>
    <w:p w14:paraId="6AE721B5" w14:textId="77777777" w:rsidR="00E56F28" w:rsidRDefault="00650BBE" w:rsidP="00B0201E">
      <w:pPr>
        <w:spacing w:after="0" w:line="336" w:lineRule="auto"/>
        <w:jc w:val="both"/>
      </w:pPr>
      <w:r>
        <w:t>A</w:t>
      </w:r>
      <w:r>
        <w:t xml:space="preserve">s funcionalidades principais </w:t>
      </w:r>
      <w:proofErr w:type="spellStart"/>
      <w:r>
        <w:t>entregues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</w:t>
      </w:r>
    </w:p>
    <w:p w14:paraId="675B780E" w14:textId="6628D026" w:rsidR="001A6807" w:rsidRDefault="00650BBE" w:rsidP="00B0201E">
      <w:pPr>
        <w:spacing w:after="0" w:line="336" w:lineRule="auto"/>
        <w:ind w:left="720"/>
      </w:pPr>
      <w:r>
        <w:t>- Cadastro, listagem, atualização e exclusão de tipos de us</w:t>
      </w:r>
      <w:r>
        <w:t>uários</w:t>
      </w:r>
      <w:r>
        <w:br/>
        <w:t>- Cadastro, listagem, atualização e exclusão de usuários</w:t>
      </w:r>
      <w:r>
        <w:br/>
        <w:t>- Cadastro, listagem, atualização e exclusão de restaurantes</w:t>
      </w:r>
      <w:r>
        <w:br/>
        <w:t>- Cadastro, listagem, atualização e exclusão de itens de cardápio</w:t>
      </w:r>
      <w:r>
        <w:br/>
        <w:t xml:space="preserve">- Validação de login de </w:t>
      </w:r>
      <w:proofErr w:type="spellStart"/>
      <w:r>
        <w:t>usuários</w:t>
      </w:r>
      <w:proofErr w:type="spellEnd"/>
    </w:p>
    <w:p w14:paraId="46C62C21" w14:textId="77777777" w:rsidR="00B0201E" w:rsidRDefault="00B0201E" w:rsidP="00B0201E">
      <w:pPr>
        <w:spacing w:after="0" w:line="336" w:lineRule="auto"/>
        <w:ind w:left="720"/>
      </w:pPr>
    </w:p>
    <w:p w14:paraId="3B19A154" w14:textId="77777777" w:rsidR="001A6807" w:rsidRDefault="00650BBE" w:rsidP="00B0201E">
      <w:pPr>
        <w:pStyle w:val="Ttulo1"/>
        <w:spacing w:before="0" w:line="336" w:lineRule="auto"/>
        <w:jc w:val="both"/>
      </w:pPr>
      <w:r>
        <w:t>4. Endpoints da API</w:t>
      </w:r>
    </w:p>
    <w:p w14:paraId="58389A6E" w14:textId="77777777" w:rsidR="00B0201E" w:rsidRDefault="00650BBE" w:rsidP="00B0201E">
      <w:pPr>
        <w:spacing w:after="0" w:line="336" w:lineRule="auto"/>
      </w:pPr>
      <w:r>
        <w:t xml:space="preserve">A seguir os </w:t>
      </w:r>
      <w:r>
        <w:t>principais endpoints REST implementados:</w:t>
      </w:r>
      <w:r>
        <w:br/>
      </w:r>
      <w:r>
        <w:t>User Types (/user-types):</w:t>
      </w:r>
    </w:p>
    <w:p w14:paraId="1F27DAB8" w14:textId="77777777" w:rsidR="00B0201E" w:rsidRDefault="00650BBE" w:rsidP="00B0201E">
      <w:pPr>
        <w:spacing w:after="0" w:line="336" w:lineRule="auto"/>
        <w:ind w:left="720"/>
      </w:pPr>
      <w:r>
        <w:t>- POST /user-types</w:t>
      </w:r>
      <w:r>
        <w:br/>
        <w:t>- GET /user-types</w:t>
      </w:r>
      <w:r>
        <w:br/>
      </w:r>
      <w:r>
        <w:lastRenderedPageBreak/>
        <w:t>- GET /user-types/{id}</w:t>
      </w:r>
      <w:r>
        <w:br/>
        <w:t>- PUT /user-types/{id}</w:t>
      </w:r>
      <w:r>
        <w:br/>
        <w:t>- DELETE /user-types/{id}</w:t>
      </w:r>
    </w:p>
    <w:p w14:paraId="7D3ABDDC" w14:textId="77777777" w:rsidR="00B0201E" w:rsidRDefault="00B0201E" w:rsidP="00B0201E">
      <w:pPr>
        <w:spacing w:after="0" w:line="336" w:lineRule="auto"/>
      </w:pPr>
    </w:p>
    <w:p w14:paraId="1192CD84" w14:textId="77777777" w:rsidR="00B0201E" w:rsidRDefault="00650BBE" w:rsidP="00B0201E">
      <w:pPr>
        <w:spacing w:after="0" w:line="336" w:lineRule="auto"/>
      </w:pPr>
      <w:r>
        <w:t>Users (/users):</w:t>
      </w:r>
    </w:p>
    <w:p w14:paraId="37D10725" w14:textId="77777777" w:rsidR="00B0201E" w:rsidRDefault="00650BBE" w:rsidP="00B0201E">
      <w:pPr>
        <w:spacing w:after="0" w:line="336" w:lineRule="auto"/>
        <w:ind w:left="720"/>
      </w:pPr>
      <w:r>
        <w:t>- POST /users</w:t>
      </w:r>
      <w:r>
        <w:br/>
        <w:t>- PUT /users/{id}</w:t>
      </w:r>
      <w:r>
        <w:br/>
        <w:t>- DELETE /users/{id}</w:t>
      </w:r>
      <w:r>
        <w:br/>
        <w:t>- GET /us</w:t>
      </w:r>
      <w:r>
        <w:t>ers</w:t>
      </w:r>
      <w:r>
        <w:br/>
        <w:t>- POST /users/validate</w:t>
      </w:r>
    </w:p>
    <w:p w14:paraId="06A3F326" w14:textId="77777777" w:rsidR="00B0201E" w:rsidRDefault="00B0201E" w:rsidP="00B0201E">
      <w:pPr>
        <w:spacing w:after="0" w:line="336" w:lineRule="auto"/>
      </w:pPr>
    </w:p>
    <w:p w14:paraId="2DFBD053" w14:textId="77777777" w:rsidR="00B0201E" w:rsidRDefault="00650BBE" w:rsidP="00B0201E">
      <w:pPr>
        <w:spacing w:after="0" w:line="336" w:lineRule="auto"/>
      </w:pPr>
      <w:r>
        <w:t>Restaurants (/restaurants):</w:t>
      </w:r>
    </w:p>
    <w:p w14:paraId="4B98D539" w14:textId="77777777" w:rsidR="00B0201E" w:rsidRDefault="00650BBE" w:rsidP="00B0201E">
      <w:pPr>
        <w:spacing w:after="0" w:line="336" w:lineRule="auto"/>
        <w:ind w:left="720"/>
      </w:pPr>
      <w:r>
        <w:t>- POST /</w:t>
      </w:r>
      <w:proofErr w:type="spellStart"/>
      <w:r>
        <w:t>restaurants?ownerId</w:t>
      </w:r>
      <w:proofErr w:type="spellEnd"/>
      <w:r>
        <w:t>={</w:t>
      </w:r>
      <w:proofErr w:type="spellStart"/>
      <w:r>
        <w:t>userId</w:t>
      </w:r>
      <w:proofErr w:type="spellEnd"/>
      <w:r>
        <w:t>}</w:t>
      </w:r>
      <w:r>
        <w:br/>
        <w:t>- GET /restaurants</w:t>
      </w:r>
      <w:r>
        <w:br/>
        <w:t>- GET /restaurants/{id}</w:t>
      </w:r>
      <w:r>
        <w:br/>
        <w:t>- PUT /restaurants/{id}</w:t>
      </w:r>
      <w:r>
        <w:br/>
        <w:t>- DELETE /restaurants/{id}</w:t>
      </w:r>
    </w:p>
    <w:p w14:paraId="3AEB12ED" w14:textId="77777777" w:rsidR="00B0201E" w:rsidRDefault="00B0201E" w:rsidP="00B0201E">
      <w:pPr>
        <w:spacing w:after="0" w:line="336" w:lineRule="auto"/>
      </w:pPr>
    </w:p>
    <w:p w14:paraId="677427F6" w14:textId="77777777" w:rsidR="00B0201E" w:rsidRDefault="00650BBE" w:rsidP="00B0201E">
      <w:pPr>
        <w:spacing w:after="0" w:line="336" w:lineRule="auto"/>
      </w:pPr>
      <w:r>
        <w:t>Menu Items (/menu-items):</w:t>
      </w:r>
    </w:p>
    <w:p w14:paraId="614EF119" w14:textId="7593F9A8" w:rsidR="001A6807" w:rsidRDefault="00650BBE" w:rsidP="00B0201E">
      <w:pPr>
        <w:spacing w:after="0" w:line="336" w:lineRule="auto"/>
        <w:ind w:left="720"/>
      </w:pPr>
      <w:r>
        <w:t>- POST /menu-items?restaurantId={restauran</w:t>
      </w:r>
      <w:r>
        <w:t>tId}</w:t>
      </w:r>
      <w:r>
        <w:br/>
        <w:t>- GET /menu-items</w:t>
      </w:r>
      <w:r>
        <w:br/>
        <w:t>- GET /menu-items/{id}</w:t>
      </w:r>
      <w:r>
        <w:br/>
        <w:t>- PUT /menu-items/{id}</w:t>
      </w:r>
      <w:r>
        <w:br/>
        <w:t>- DELETE /menu-items/{id}</w:t>
      </w:r>
    </w:p>
    <w:p w14:paraId="48DD9CC3" w14:textId="77777777" w:rsidR="00B0201E" w:rsidRDefault="00B0201E" w:rsidP="00B0201E">
      <w:pPr>
        <w:spacing w:after="0" w:line="336" w:lineRule="auto"/>
        <w:ind w:left="720"/>
      </w:pPr>
    </w:p>
    <w:p w14:paraId="2C844744" w14:textId="77777777" w:rsidR="001A6807" w:rsidRDefault="00650BBE" w:rsidP="00B0201E">
      <w:pPr>
        <w:pStyle w:val="Ttulo1"/>
        <w:spacing w:before="0" w:line="336" w:lineRule="auto"/>
        <w:jc w:val="both"/>
      </w:pPr>
      <w:r>
        <w:t>5. Configuração do Docker</w:t>
      </w:r>
    </w:p>
    <w:p w14:paraId="1AC547C3" w14:textId="77777777" w:rsidR="00E56F28" w:rsidRDefault="00650BBE" w:rsidP="00B0201E">
      <w:pPr>
        <w:spacing w:after="0" w:line="336" w:lineRule="auto"/>
        <w:jc w:val="both"/>
      </w:pPr>
      <w:r>
        <w:t xml:space="preserve">O projeto é executado via Docker utilizando docker-compose.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configurados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p w14:paraId="5B1F84C5" w14:textId="77777777" w:rsidR="00B0201E" w:rsidRDefault="00650BBE" w:rsidP="00B0201E">
      <w:pPr>
        <w:spacing w:after="0" w:line="336" w:lineRule="auto"/>
        <w:ind w:left="720"/>
      </w:pPr>
      <w:r>
        <w:t>- API Java (Spring Boot)</w:t>
      </w:r>
      <w:r>
        <w:br/>
        <w:t>- Banco de dados MyS</w:t>
      </w:r>
      <w:r>
        <w:t>QL</w:t>
      </w:r>
    </w:p>
    <w:p w14:paraId="1273EFEF" w14:textId="77777777" w:rsidR="00B0201E" w:rsidRDefault="00B0201E" w:rsidP="00B0201E">
      <w:pPr>
        <w:spacing w:after="0" w:line="336" w:lineRule="auto"/>
      </w:pPr>
    </w:p>
    <w:p w14:paraId="69AEC6DB" w14:textId="04C86FBB" w:rsidR="001A6807" w:rsidRDefault="00650BBE" w:rsidP="00B0201E">
      <w:pPr>
        <w:spacing w:after="0" w:line="336" w:lineRule="auto"/>
      </w:pPr>
      <w:r>
        <w:t xml:space="preserve">O </w:t>
      </w:r>
      <w:proofErr w:type="spellStart"/>
      <w:r>
        <w:t>arquivo</w:t>
      </w:r>
      <w:proofErr w:type="spellEnd"/>
      <w:r>
        <w:t xml:space="preserve"> docker-</w:t>
      </w:r>
      <w:proofErr w:type="spellStart"/>
      <w:r>
        <w:t>compose.yml</w:t>
      </w:r>
      <w:proofErr w:type="spellEnd"/>
      <w:r>
        <w:t xml:space="preserve"> define a rede, imagens e volumes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containers.</w:t>
      </w:r>
    </w:p>
    <w:p w14:paraId="18730C7D" w14:textId="77777777" w:rsidR="00B0201E" w:rsidRDefault="00B0201E" w:rsidP="00B0201E">
      <w:pPr>
        <w:spacing w:after="0" w:line="336" w:lineRule="auto"/>
      </w:pPr>
    </w:p>
    <w:p w14:paraId="710FA083" w14:textId="77777777" w:rsidR="001A6807" w:rsidRDefault="00650BBE" w:rsidP="00B0201E">
      <w:pPr>
        <w:pStyle w:val="Ttulo1"/>
        <w:spacing w:before="0" w:line="336" w:lineRule="auto"/>
        <w:jc w:val="both"/>
      </w:pPr>
      <w:r>
        <w:lastRenderedPageBreak/>
        <w:t>6. Testes Automatizados</w:t>
      </w:r>
    </w:p>
    <w:p w14:paraId="7F8DC370" w14:textId="77777777" w:rsidR="001A6807" w:rsidRDefault="00650BBE" w:rsidP="00B0201E">
      <w:pPr>
        <w:spacing w:after="0" w:line="336" w:lineRule="auto"/>
        <w:jc w:val="both"/>
      </w:pPr>
      <w:r>
        <w:t>Foram criados testes unitários básicos para todos os controllers com objetivo de alcançar uma boa cobertura de código. Os testes validam as o</w:t>
      </w:r>
      <w:r>
        <w:t>perações de CRUD e garantem o funcionamento básico dos serviços.</w:t>
      </w:r>
    </w:p>
    <w:p w14:paraId="7C8F97A5" w14:textId="77777777" w:rsidR="001A6807" w:rsidRDefault="00650BBE" w:rsidP="00B0201E">
      <w:pPr>
        <w:pStyle w:val="Ttulo1"/>
        <w:spacing w:before="0" w:line="336" w:lineRule="auto"/>
        <w:jc w:val="both"/>
      </w:pPr>
      <w:r>
        <w:t>7. Execução do Projeto</w:t>
      </w:r>
    </w:p>
    <w:p w14:paraId="5815744B" w14:textId="77777777" w:rsidR="00E56F28" w:rsidRDefault="00650BBE" w:rsidP="00B0201E">
      <w:pPr>
        <w:spacing w:after="0" w:line="336" w:lineRule="auto"/>
        <w:jc w:val="both"/>
      </w:pPr>
      <w:r>
        <w:t xml:space="preserve">1. Subir os containers Docker com o </w:t>
      </w:r>
      <w:proofErr w:type="spellStart"/>
      <w:r>
        <w:t>comando</w:t>
      </w:r>
      <w:proofErr w:type="spellEnd"/>
      <w:r>
        <w:t>:</w:t>
      </w:r>
    </w:p>
    <w:p w14:paraId="2CC45168" w14:textId="31DDD1B2" w:rsidR="00B0201E" w:rsidRDefault="00650BBE" w:rsidP="00B0201E">
      <w:pPr>
        <w:spacing w:after="0" w:line="336" w:lineRule="auto"/>
        <w:ind w:left="720"/>
      </w:pPr>
      <w:r>
        <w:t xml:space="preserve"> docker-compose up </w:t>
      </w:r>
      <w:r w:rsidR="00B0201E">
        <w:t>–</w:t>
      </w:r>
      <w:r>
        <w:t>build</w:t>
      </w:r>
    </w:p>
    <w:p w14:paraId="2BB98DCD" w14:textId="25C254F0" w:rsidR="001A6807" w:rsidRDefault="00650BBE" w:rsidP="00B0201E">
      <w:pPr>
        <w:spacing w:after="0" w:line="336" w:lineRule="auto"/>
      </w:pPr>
      <w:r>
        <w:t xml:space="preserve">2. </w:t>
      </w:r>
      <w:proofErr w:type="gramStart"/>
      <w:r>
        <w:t>A</w:t>
      </w:r>
      <w:proofErr w:type="gramEnd"/>
      <w:r>
        <w:t xml:space="preserve"> API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acessível</w:t>
      </w:r>
      <w:proofErr w:type="spellEnd"/>
      <w:r>
        <w:t xml:space="preserve"> via http://localhost:8080</w:t>
      </w:r>
      <w:r>
        <w:br/>
        <w:t>3. O banco MySQL estará na porta 3306 com</w:t>
      </w:r>
      <w:r>
        <w:t xml:space="preserve"> usuário 'root' e </w:t>
      </w:r>
      <w:proofErr w:type="spellStart"/>
      <w:r>
        <w:t>senha</w:t>
      </w:r>
      <w:proofErr w:type="spellEnd"/>
      <w:r>
        <w:t xml:space="preserve"> 'password'</w:t>
      </w:r>
      <w:r>
        <w:br/>
        <w:t xml:space="preserve">4. A collection </w:t>
      </w:r>
      <w:proofErr w:type="gramStart"/>
      <w:r>
        <w:t>do</w:t>
      </w:r>
      <w:proofErr w:type="gramEnd"/>
      <w:r>
        <w:t xml:space="preserve"> Postman pode ser utilizada para testar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endpoints </w:t>
      </w:r>
      <w:proofErr w:type="spellStart"/>
      <w:r>
        <w:t>implementados</w:t>
      </w:r>
      <w:proofErr w:type="spellEnd"/>
      <w:r>
        <w:t>.</w:t>
      </w:r>
    </w:p>
    <w:p w14:paraId="2B41394E" w14:textId="77777777" w:rsidR="00B0201E" w:rsidRDefault="00B0201E" w:rsidP="00B0201E">
      <w:pPr>
        <w:spacing w:after="0" w:line="336" w:lineRule="auto"/>
      </w:pPr>
    </w:p>
    <w:p w14:paraId="0881CADE" w14:textId="77777777" w:rsidR="001A6807" w:rsidRDefault="00650BBE" w:rsidP="00B0201E">
      <w:pPr>
        <w:pStyle w:val="Ttulo1"/>
        <w:spacing w:before="0" w:line="336" w:lineRule="auto"/>
        <w:jc w:val="both"/>
      </w:pPr>
      <w:r>
        <w:t>8. Conclusão</w:t>
      </w:r>
    </w:p>
    <w:p w14:paraId="76504E82" w14:textId="77777777" w:rsidR="001A6807" w:rsidRDefault="00650BBE" w:rsidP="00B0201E">
      <w:pPr>
        <w:spacing w:after="0" w:line="336" w:lineRule="auto"/>
        <w:jc w:val="both"/>
      </w:pPr>
      <w:r>
        <w:t>O projeto cumpre todos os requisitos da fase 2 do Tech Challenge, entregando um sistema funcional para gestão de usu</w:t>
      </w:r>
      <w:r>
        <w:t>ários, restaurantes e cardápios, além de seguir boas práticas de desenvolvimento e organização de código.</w:t>
      </w:r>
    </w:p>
    <w:sectPr w:rsidR="001A6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807"/>
    <w:rsid w:val="0029639D"/>
    <w:rsid w:val="00326F90"/>
    <w:rsid w:val="005971C8"/>
    <w:rsid w:val="00650BBE"/>
    <w:rsid w:val="00AA1D8D"/>
    <w:rsid w:val="00B0201E"/>
    <w:rsid w:val="00B47730"/>
    <w:rsid w:val="00CB0664"/>
    <w:rsid w:val="00D527ED"/>
    <w:rsid w:val="00E56F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2D306"/>
  <w14:defaultImageDpi w14:val="300"/>
  <w15:docId w15:val="{4DCE9E5B-49BF-4A9D-8DA8-A48C3D92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56F2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6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Monteiro</cp:lastModifiedBy>
  <cp:revision>6</cp:revision>
  <dcterms:created xsi:type="dcterms:W3CDTF">2013-12-23T23:15:00Z</dcterms:created>
  <dcterms:modified xsi:type="dcterms:W3CDTF">2025-03-25T01:59:00Z</dcterms:modified>
  <cp:category/>
</cp:coreProperties>
</file>